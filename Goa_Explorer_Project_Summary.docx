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29D79A" w14:textId="77777777" w:rsidR="00F64108" w:rsidRPr="00001FA2" w:rsidRDefault="00000000" w:rsidP="00001FA2">
      <w:pPr>
        <w:pStyle w:val="Title"/>
        <w:pBdr>
          <w:bottom w:val="single" w:sz="8" w:space="7" w:color="4F81BD" w:themeColor="accent1"/>
        </w:pBdr>
        <w:rPr>
          <w:color w:val="76923C" w:themeColor="accent3" w:themeShade="BF"/>
        </w:rPr>
      </w:pPr>
      <w:r w:rsidRPr="00001FA2">
        <w:rPr>
          <w:color w:val="76923C" w:themeColor="accent3" w:themeShade="BF"/>
        </w:rPr>
        <w:t>Project Summary: Goa Explorer – Interactive Frontend Website</w:t>
      </w:r>
    </w:p>
    <w:p w14:paraId="324118E5" w14:textId="77777777" w:rsidR="00F64108" w:rsidRPr="00001FA2" w:rsidRDefault="00000000">
      <w:pPr>
        <w:pStyle w:val="Heading1"/>
        <w:rPr>
          <w:color w:val="31849B" w:themeColor="accent5" w:themeShade="BF"/>
        </w:rPr>
      </w:pPr>
      <w:r w:rsidRPr="00001FA2">
        <w:rPr>
          <w:color w:val="31849B" w:themeColor="accent5" w:themeShade="BF"/>
        </w:rPr>
        <w:t>1. Purpose &amp; Audience</w:t>
      </w:r>
    </w:p>
    <w:p w14:paraId="0664DD0A" w14:textId="77777777" w:rsidR="00F64108" w:rsidRDefault="00000000">
      <w:r>
        <w:t>Purpose:</w:t>
      </w:r>
      <w:r>
        <w:br/>
        <w:t>To promote Goa tourism by providing an interactive and engaging platform for travelers to discover beaches, heritage sites, food, and natural wonders.</w:t>
      </w:r>
    </w:p>
    <w:p w14:paraId="668085EC" w14:textId="77777777" w:rsidR="00F64108" w:rsidRDefault="00000000">
      <w:r>
        <w:t>Target Audience:</w:t>
      </w:r>
      <w:r>
        <w:br/>
        <w:t>- Tourists planning to visit Goa</w:t>
      </w:r>
      <w:r>
        <w:br/>
        <w:t>- Students researching Goa for academic purposes</w:t>
      </w:r>
      <w:r>
        <w:br/>
        <w:t>- Travel enthusiasts looking for inspiration and trip planning help</w:t>
      </w:r>
    </w:p>
    <w:p w14:paraId="6B9E9EE6" w14:textId="77777777" w:rsidR="00F64108" w:rsidRPr="00001FA2" w:rsidRDefault="00000000">
      <w:pPr>
        <w:pStyle w:val="Heading1"/>
        <w:rPr>
          <w:color w:val="FABF8F" w:themeColor="accent6" w:themeTint="99"/>
        </w:rPr>
      </w:pPr>
      <w:r w:rsidRPr="00001FA2">
        <w:rPr>
          <w:color w:val="FABF8F" w:themeColor="accent6" w:themeTint="99"/>
        </w:rPr>
        <w:t>2. Key Features &amp; Functionalities</w:t>
      </w:r>
    </w:p>
    <w:p w14:paraId="3F42DA89" w14:textId="77777777" w:rsidR="00F64108" w:rsidRDefault="00000000">
      <w:r>
        <w:t>• Hero Section with Video: Captivating background video and a CTA button</w:t>
      </w:r>
    </w:p>
    <w:p w14:paraId="02C692B7" w14:textId="77777777" w:rsidR="00F64108" w:rsidRDefault="00000000">
      <w:r>
        <w:t>• Sticky Navigation Bar: Responsive and scroll-activated sticky header</w:t>
      </w:r>
    </w:p>
    <w:p w14:paraId="16F71AE6" w14:textId="77777777" w:rsidR="00F64108" w:rsidRDefault="00000000">
      <w:r>
        <w:t>• Attractions Grid with Filters: Interactive cards with categories (🏖️ Beach, 🏰 History, 🍛 Food, 🌿 Nature)</w:t>
      </w:r>
    </w:p>
    <w:p w14:paraId="20CFA7AD" w14:textId="77777777" w:rsidR="00F64108" w:rsidRDefault="00000000">
      <w:r>
        <w:t>• Itinerary Planner: Users can select trip duration and interests to generate a dynamic travel plan</w:t>
      </w:r>
    </w:p>
    <w:p w14:paraId="59605237" w14:textId="77777777" w:rsidR="00F64108" w:rsidRDefault="00000000">
      <w:r>
        <w:t>• Gallery with Lightbox: Clickable photo gallery with animated hover and popup view</w:t>
      </w:r>
    </w:p>
    <w:p w14:paraId="5F3EF4ED" w14:textId="77777777" w:rsidR="00F64108" w:rsidRDefault="00000000">
      <w:r>
        <w:t>• Testimonials Section: User reviews showcasing positive travel experiences</w:t>
      </w:r>
    </w:p>
    <w:p w14:paraId="0D4705FC" w14:textId="77777777" w:rsidR="00F64108" w:rsidRDefault="00000000">
      <w:r>
        <w:t>• FAQ Section: Expandable Q&amp;A format for common questions</w:t>
      </w:r>
    </w:p>
    <w:p w14:paraId="78BD5EDF" w14:textId="77777777" w:rsidR="00F64108" w:rsidRDefault="00000000">
      <w:r>
        <w:t>• Contact Form with Validation: Accessible form with input validation and feedback messages</w:t>
      </w:r>
    </w:p>
    <w:p w14:paraId="13ED9869" w14:textId="77777777" w:rsidR="00F64108" w:rsidRDefault="00000000">
      <w:r>
        <w:t>• Tourist Statistics (Chart.js): Monthly tourist data visualized using bar charts</w:t>
      </w:r>
    </w:p>
    <w:p w14:paraId="1CFCB050" w14:textId="77777777" w:rsidR="00F64108" w:rsidRDefault="00000000">
      <w:r>
        <w:t>• Back to Top Button: Smooth-scroll circular button appears on scroll</w:t>
      </w:r>
    </w:p>
    <w:p w14:paraId="2504C16F" w14:textId="77777777" w:rsidR="00F64108" w:rsidRDefault="00000000">
      <w:r>
        <w:t>• Responsive Design: Fully mobile-friendly layout using flex/grid and media queries</w:t>
      </w:r>
    </w:p>
    <w:p w14:paraId="427D8708" w14:textId="77777777" w:rsidR="00F64108" w:rsidRDefault="00000000">
      <w:r>
        <w:t>• Modern Visual Design: Blurred glass effects, hover transitions, emojis, and icons enhance UI</w:t>
      </w:r>
    </w:p>
    <w:p w14:paraId="64B21139" w14:textId="77777777" w:rsidR="00F64108" w:rsidRPr="00001FA2" w:rsidRDefault="00000000">
      <w:pPr>
        <w:pStyle w:val="Heading1"/>
        <w:rPr>
          <w:color w:val="7030A0"/>
        </w:rPr>
      </w:pPr>
      <w:r w:rsidRPr="00001FA2">
        <w:rPr>
          <w:color w:val="7030A0"/>
        </w:rPr>
        <w:lastRenderedPageBreak/>
        <w:t>3. Approach to Design &amp; Development</w:t>
      </w:r>
    </w:p>
    <w:p w14:paraId="1E4BB750" w14:textId="77777777" w:rsidR="00F64108" w:rsidRDefault="00000000">
      <w:r>
        <w:t>Languages Used: HTML5, CSS3, JavaScript (Vanilla)</w:t>
      </w:r>
      <w:r>
        <w:br/>
        <w:t>Design Focus: User-friendly, aesthetic, and informative</w:t>
      </w:r>
      <w:r>
        <w:br/>
        <w:t>Development Tools: VS Code, Google Fonts, Unsplash (images), Chart.js</w:t>
      </w:r>
      <w:r>
        <w:br/>
        <w:t>Structure:</w:t>
      </w:r>
      <w:r>
        <w:br/>
        <w:t>- Reusable components (like attraction cards)</w:t>
      </w:r>
      <w:r>
        <w:br/>
        <w:t>- Semantic HTML for accessibility</w:t>
      </w:r>
      <w:r>
        <w:br/>
        <w:t>- Mobile-first responsive layout</w:t>
      </w:r>
    </w:p>
    <w:p w14:paraId="59C4385A" w14:textId="77777777" w:rsidR="00F64108" w:rsidRPr="00001FA2" w:rsidRDefault="00000000">
      <w:pPr>
        <w:pStyle w:val="Heading1"/>
        <w:rPr>
          <w:color w:val="FFFF00"/>
        </w:rPr>
      </w:pPr>
      <w:r w:rsidRPr="00001FA2">
        <w:rPr>
          <w:color w:val="FFFF00"/>
        </w:rPr>
        <w:t>4. Challenges Faced &amp; Solutions</w:t>
      </w:r>
    </w:p>
    <w:p w14:paraId="57B2A8B0" w14:textId="77777777" w:rsidR="00F64108" w:rsidRDefault="00000000">
      <w:r>
        <w:t>• Scroll restoration issue: Used window.onbeforeunload to reset scroll to top</w:t>
      </w:r>
    </w:p>
    <w:p w14:paraId="7BFE5987" w14:textId="77777777" w:rsidR="00F64108" w:rsidRDefault="00000000">
      <w:r>
        <w:t>• Dynamic filtering &amp; toggling descriptions: Used JavaScript event listeners and class toggling (.hidden)</w:t>
      </w:r>
    </w:p>
    <w:p w14:paraId="67BD77F7" w14:textId="77777777" w:rsidR="00F64108" w:rsidRDefault="00000000">
      <w:r>
        <w:t>• Responsive card layouts: Implemented CSS Grid and media queries</w:t>
      </w:r>
    </w:p>
    <w:p w14:paraId="6AB03C88" w14:textId="77777777" w:rsidR="00F64108" w:rsidRDefault="00000000">
      <w:r>
        <w:t>• Gallery image hover text: Used ::before with data-title and CSS transitions</w:t>
      </w:r>
    </w:p>
    <w:p w14:paraId="060F2CA3" w14:textId="77777777" w:rsidR="00F64108" w:rsidRDefault="00000000">
      <w:r>
        <w:t>• Form validation: Custom validation using JavaScript and feedback messaging</w:t>
      </w:r>
    </w:p>
    <w:p w14:paraId="0F302D07" w14:textId="77777777" w:rsidR="00F64108" w:rsidRPr="00001FA2" w:rsidRDefault="00000000">
      <w:pPr>
        <w:pStyle w:val="Heading1"/>
        <w:rPr>
          <w:color w:val="4BACC6" w:themeColor="accent5"/>
        </w:rPr>
      </w:pPr>
      <w:r w:rsidRPr="00001FA2">
        <w:rPr>
          <w:color w:val="4BACC6" w:themeColor="accent5"/>
        </w:rPr>
        <w:t>5. Future Improvements</w:t>
      </w:r>
    </w:p>
    <w:p w14:paraId="463C27C8" w14:textId="77777777" w:rsidR="00F64108" w:rsidRDefault="00000000">
      <w:r>
        <w:t>• Multilingual Support</w:t>
      </w:r>
    </w:p>
    <w:p w14:paraId="0CCEED04" w14:textId="77777777" w:rsidR="00F64108" w:rsidRDefault="00000000">
      <w:r>
        <w:t>• Interactive Map Integration using Google Maps API</w:t>
      </w:r>
    </w:p>
    <w:p w14:paraId="79675F42" w14:textId="77777777" w:rsidR="00F64108" w:rsidRDefault="00000000">
      <w:r>
        <w:t>• Live Weather or Flight Info Widgets</w:t>
      </w:r>
    </w:p>
    <w:p w14:paraId="0DBE58A5" w14:textId="77777777" w:rsidR="00F64108" w:rsidRDefault="00000000">
      <w:r>
        <w:t>• Backend for storing contact form submissions</w:t>
      </w:r>
    </w:p>
    <w:p w14:paraId="5A5B7A8C" w14:textId="77777777" w:rsidR="00F64108" w:rsidRDefault="00000000">
      <w:r>
        <w:t>• User Login / Profile Planner</w:t>
      </w:r>
    </w:p>
    <w:p w14:paraId="02792714" w14:textId="77777777" w:rsidR="00F64108" w:rsidRDefault="00000000">
      <w:r>
        <w:t>• Progressive Web App (PWA) Support</w:t>
      </w:r>
    </w:p>
    <w:p w14:paraId="7CDCD20D" w14:textId="77777777" w:rsidR="00F64108" w:rsidRDefault="00000000">
      <w:r>
        <w:t>• Live Events or Festivals Calendar in Goa</w:t>
      </w:r>
    </w:p>
    <w:sectPr w:rsidR="00F6410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42453408">
    <w:abstractNumId w:val="8"/>
  </w:num>
  <w:num w:numId="2" w16cid:durableId="1402562569">
    <w:abstractNumId w:val="6"/>
  </w:num>
  <w:num w:numId="3" w16cid:durableId="2013296430">
    <w:abstractNumId w:val="5"/>
  </w:num>
  <w:num w:numId="4" w16cid:durableId="2031837929">
    <w:abstractNumId w:val="4"/>
  </w:num>
  <w:num w:numId="5" w16cid:durableId="714088124">
    <w:abstractNumId w:val="7"/>
  </w:num>
  <w:num w:numId="6" w16cid:durableId="106774084">
    <w:abstractNumId w:val="3"/>
  </w:num>
  <w:num w:numId="7" w16cid:durableId="1129861923">
    <w:abstractNumId w:val="2"/>
  </w:num>
  <w:num w:numId="8" w16cid:durableId="596060340">
    <w:abstractNumId w:val="1"/>
  </w:num>
  <w:num w:numId="9" w16cid:durableId="840581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1FA2"/>
    <w:rsid w:val="00034616"/>
    <w:rsid w:val="0006063C"/>
    <w:rsid w:val="0015074B"/>
    <w:rsid w:val="0029639D"/>
    <w:rsid w:val="00326F90"/>
    <w:rsid w:val="00517A61"/>
    <w:rsid w:val="00AA1D8D"/>
    <w:rsid w:val="00B47730"/>
    <w:rsid w:val="00CB0664"/>
    <w:rsid w:val="00F6410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50F193"/>
  <w14:defaultImageDpi w14:val="300"/>
  <w15:docId w15:val="{8F3C5E60-9700-45CE-A3CB-67249BF56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Ashwin Naik</cp:lastModifiedBy>
  <cp:revision>2</cp:revision>
  <dcterms:created xsi:type="dcterms:W3CDTF">2013-12-23T23:15:00Z</dcterms:created>
  <dcterms:modified xsi:type="dcterms:W3CDTF">2025-07-31T13:04:00Z</dcterms:modified>
  <cp:category/>
</cp:coreProperties>
</file>